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AF" w:rsidRDefault="00B5114E">
      <w:pPr>
        <w:pStyle w:val="Title"/>
      </w:pPr>
      <w:r>
        <w:t>Lab Report – Application Deployment &amp; Testing</w:t>
      </w:r>
    </w:p>
    <w:p w:rsidR="006A0FAF" w:rsidRDefault="00B5114E">
      <w:pPr>
        <w:pStyle w:val="Heading1"/>
      </w:pPr>
      <w:r>
        <w:t>1. Overview</w:t>
      </w:r>
    </w:p>
    <w:p w:rsidR="006A0FAF" w:rsidRDefault="00B5114E">
      <w:r>
        <w:t>This lab involved deploying a simple RESTful API using Python’s built-in http.server module. The API was hosted on a VM running on ESXi Host 1 and accessed from another VM on ESXi Host 2.</w:t>
      </w:r>
    </w:p>
    <w:p w:rsidR="006A0FAF" w:rsidRDefault="00B5114E">
      <w:pPr>
        <w:pStyle w:val="Heading1"/>
      </w:pPr>
      <w:r>
        <w:t>2. Deployment Details</w:t>
      </w:r>
    </w:p>
    <w:p w:rsidR="006A0FAF" w:rsidRDefault="00B5114E">
      <w:r>
        <w:t>• Programming Language: Python</w:t>
      </w:r>
    </w:p>
    <w:p w:rsidR="006A0FAF" w:rsidRDefault="00B5114E">
      <w:r>
        <w:t>• Hosting VM: Kali on ESXi Host 1</w:t>
      </w:r>
    </w:p>
    <w:p w:rsidR="006A0FAF" w:rsidRDefault="00B5114E">
      <w:r>
        <w:t>• API Base URL: http://192.168.255.2:8081/api</w:t>
      </w:r>
    </w:p>
    <w:p w:rsidR="006A0FAF" w:rsidRDefault="00B5114E">
      <w:r>
        <w:t>• Port Used: 8081</w:t>
      </w:r>
    </w:p>
    <w:p w:rsidR="006A0FAF" w:rsidRDefault="00B5114E">
      <w:pPr>
        <w:pStyle w:val="Heading1"/>
      </w:pPr>
      <w:r>
        <w:t>3. Network Connectivity Test</w:t>
      </w:r>
    </w:p>
    <w:p w:rsidR="006A0FAF" w:rsidRDefault="00B5114E">
      <w:r>
        <w:t>Command Used: ping 192.168.255.2</w:t>
      </w:r>
    </w:p>
    <w:p w:rsidR="006A0FAF" w:rsidRDefault="00B5114E" w:rsidP="00B5114E">
      <w:r>
        <w:t>Result</w:t>
      </w:r>
      <w:proofErr w:type="gramStart"/>
      <w:r>
        <w:t>:</w:t>
      </w:r>
      <w:proofErr w:type="gramEnd"/>
      <w:r>
        <w:br/>
        <w:t>Reply from 192.168.255.2: bytes=32 time&lt;1ms TTL=128</w:t>
      </w:r>
      <w:r>
        <w:br/>
        <w:t>✅ Inter-host network connectivity successful.</w:t>
      </w:r>
    </w:p>
    <w:p w:rsidR="006A0FAF" w:rsidRDefault="00B5114E">
      <w:pPr>
        <w:pStyle w:val="Heading1"/>
      </w:pPr>
      <w:r>
        <w:t>4. Test Scenarios &amp;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310"/>
        <w:gridCol w:w="1234"/>
        <w:gridCol w:w="1234"/>
        <w:gridCol w:w="1234"/>
        <w:gridCol w:w="1234"/>
        <w:gridCol w:w="1234"/>
      </w:tblGrid>
      <w:tr w:rsidR="006A0FAF">
        <w:tc>
          <w:tcPr>
            <w:tcW w:w="1234" w:type="dxa"/>
          </w:tcPr>
          <w:p w:rsidR="006A0FAF" w:rsidRDefault="00B5114E">
            <w:r>
              <w:t>Test Case</w:t>
            </w:r>
          </w:p>
        </w:tc>
        <w:tc>
          <w:tcPr>
            <w:tcW w:w="1234" w:type="dxa"/>
          </w:tcPr>
          <w:p w:rsidR="006A0FAF" w:rsidRDefault="00B5114E">
            <w:r>
              <w:t>Description</w:t>
            </w:r>
          </w:p>
        </w:tc>
        <w:tc>
          <w:tcPr>
            <w:tcW w:w="1234" w:type="dxa"/>
          </w:tcPr>
          <w:p w:rsidR="006A0FAF" w:rsidRDefault="00B5114E">
            <w:r>
              <w:t>Method</w:t>
            </w:r>
          </w:p>
        </w:tc>
        <w:tc>
          <w:tcPr>
            <w:tcW w:w="1234" w:type="dxa"/>
          </w:tcPr>
          <w:p w:rsidR="006A0FAF" w:rsidRDefault="00B5114E">
            <w:r>
              <w:t>Endpoint</w:t>
            </w:r>
          </w:p>
        </w:tc>
        <w:tc>
          <w:tcPr>
            <w:tcW w:w="1234" w:type="dxa"/>
          </w:tcPr>
          <w:p w:rsidR="006A0FAF" w:rsidRDefault="00B5114E">
            <w:r>
              <w:t>Request Body</w:t>
            </w:r>
          </w:p>
        </w:tc>
        <w:tc>
          <w:tcPr>
            <w:tcW w:w="1234" w:type="dxa"/>
          </w:tcPr>
          <w:p w:rsidR="006A0FAF" w:rsidRDefault="00B5114E">
            <w:r>
              <w:t>Expected Result</w:t>
            </w:r>
          </w:p>
        </w:tc>
        <w:tc>
          <w:tcPr>
            <w:tcW w:w="1234" w:type="dxa"/>
          </w:tcPr>
          <w:p w:rsidR="006A0FAF" w:rsidRDefault="00B5114E">
            <w:r>
              <w:t>Actual Result</w:t>
            </w:r>
          </w:p>
        </w:tc>
      </w:tr>
      <w:tr w:rsidR="006A0FAF">
        <w:tc>
          <w:tcPr>
            <w:tcW w:w="1234" w:type="dxa"/>
          </w:tcPr>
          <w:p w:rsidR="006A0FAF" w:rsidRDefault="00B5114E">
            <w:r>
              <w:t>TC01</w:t>
            </w:r>
          </w:p>
        </w:tc>
        <w:tc>
          <w:tcPr>
            <w:tcW w:w="1234" w:type="dxa"/>
          </w:tcPr>
          <w:p w:rsidR="006A0FAF" w:rsidRDefault="00B5114E">
            <w:r>
              <w:t>GET message</w:t>
            </w:r>
          </w:p>
        </w:tc>
        <w:tc>
          <w:tcPr>
            <w:tcW w:w="1234" w:type="dxa"/>
          </w:tcPr>
          <w:p w:rsidR="006A0FAF" w:rsidRDefault="00B5114E">
            <w:r>
              <w:t>GET</w:t>
            </w:r>
          </w:p>
        </w:tc>
        <w:tc>
          <w:tcPr>
            <w:tcW w:w="1234" w:type="dxa"/>
          </w:tcPr>
          <w:p w:rsidR="006A0FAF" w:rsidRDefault="00B5114E">
            <w:r>
              <w:t>/api</w:t>
            </w:r>
          </w:p>
        </w:tc>
        <w:tc>
          <w:tcPr>
            <w:tcW w:w="1234" w:type="dxa"/>
          </w:tcPr>
          <w:p w:rsidR="006A0FAF" w:rsidRDefault="00B5114E">
            <w:r>
              <w:t>None</w:t>
            </w:r>
          </w:p>
        </w:tc>
        <w:tc>
          <w:tcPr>
            <w:tcW w:w="1234" w:type="dxa"/>
          </w:tcPr>
          <w:p w:rsidR="006A0FAF" w:rsidRDefault="00B5114E">
            <w:r>
              <w:t>200 OK + Message</w:t>
            </w:r>
          </w:p>
        </w:tc>
        <w:tc>
          <w:tcPr>
            <w:tcW w:w="1234" w:type="dxa"/>
          </w:tcPr>
          <w:p w:rsidR="006A0FAF" w:rsidRDefault="00B5114E">
            <w:r>
              <w:t>✅ Success</w:t>
            </w:r>
          </w:p>
        </w:tc>
      </w:tr>
      <w:tr w:rsidR="006A0FAF">
        <w:tc>
          <w:tcPr>
            <w:tcW w:w="1234" w:type="dxa"/>
          </w:tcPr>
          <w:p w:rsidR="006A0FAF" w:rsidRDefault="006A0FAF">
            <w:bookmarkStart w:id="0" w:name="_GoBack"/>
            <w:bookmarkEnd w:id="0"/>
          </w:p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</w:tr>
      <w:tr w:rsidR="006A0FAF"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  <w:tc>
          <w:tcPr>
            <w:tcW w:w="1234" w:type="dxa"/>
          </w:tcPr>
          <w:p w:rsidR="006A0FAF" w:rsidRDefault="006A0FAF"/>
        </w:tc>
      </w:tr>
      <w:tr w:rsidR="006A0FAF">
        <w:tc>
          <w:tcPr>
            <w:tcW w:w="1234" w:type="dxa"/>
          </w:tcPr>
          <w:p w:rsidR="006A0FAF" w:rsidRDefault="00B5114E">
            <w:r>
              <w:t>TC04</w:t>
            </w:r>
          </w:p>
        </w:tc>
        <w:tc>
          <w:tcPr>
            <w:tcW w:w="1234" w:type="dxa"/>
          </w:tcPr>
          <w:p w:rsidR="006A0FAF" w:rsidRDefault="00B5114E">
            <w:r>
              <w:t>GET invalid path</w:t>
            </w:r>
          </w:p>
        </w:tc>
        <w:tc>
          <w:tcPr>
            <w:tcW w:w="1234" w:type="dxa"/>
          </w:tcPr>
          <w:p w:rsidR="006A0FAF" w:rsidRDefault="00B5114E">
            <w:r>
              <w:t>GET</w:t>
            </w:r>
          </w:p>
        </w:tc>
        <w:tc>
          <w:tcPr>
            <w:tcW w:w="1234" w:type="dxa"/>
          </w:tcPr>
          <w:p w:rsidR="006A0FAF" w:rsidRDefault="00B5114E">
            <w:r>
              <w:t>/wrong</w:t>
            </w:r>
          </w:p>
        </w:tc>
        <w:tc>
          <w:tcPr>
            <w:tcW w:w="1234" w:type="dxa"/>
          </w:tcPr>
          <w:p w:rsidR="006A0FAF" w:rsidRDefault="00B5114E">
            <w:r>
              <w:t>None</w:t>
            </w:r>
          </w:p>
        </w:tc>
        <w:tc>
          <w:tcPr>
            <w:tcW w:w="1234" w:type="dxa"/>
          </w:tcPr>
          <w:p w:rsidR="006A0FAF" w:rsidRDefault="00B5114E">
            <w:r>
              <w:t>404 Not Found</w:t>
            </w:r>
          </w:p>
        </w:tc>
        <w:tc>
          <w:tcPr>
            <w:tcW w:w="1234" w:type="dxa"/>
          </w:tcPr>
          <w:p w:rsidR="006A0FAF" w:rsidRDefault="00B5114E">
            <w:r>
              <w:t>✅ Error shown</w:t>
            </w:r>
          </w:p>
        </w:tc>
      </w:tr>
    </w:tbl>
    <w:p w:rsidR="006A0FAF" w:rsidRDefault="00B5114E">
      <w:pPr>
        <w:pStyle w:val="Heading1"/>
      </w:pPr>
      <w:r>
        <w:lastRenderedPageBreak/>
        <w:t>5. Sample API Responses</w:t>
      </w:r>
    </w:p>
    <w:p w:rsidR="006A0FAF" w:rsidRDefault="00B5114E">
      <w:r>
        <w:t>TC01 – GET /api</w:t>
      </w:r>
    </w:p>
    <w:p w:rsidR="006A0FAF" w:rsidRDefault="00B5114E">
      <w:r>
        <w:t>{</w:t>
      </w:r>
      <w:r>
        <w:br/>
        <w:t xml:space="preserve">    "message": "Hello, this is your GET API!"</w:t>
      </w:r>
      <w:r>
        <w:br/>
        <w:t>}</w:t>
      </w:r>
    </w:p>
    <w:p w:rsidR="006A0FAF" w:rsidRDefault="00B5114E">
      <w:pPr>
        <w:pStyle w:val="Heading1"/>
      </w:pPr>
      <w:r>
        <w:t>6. Tools Used</w:t>
      </w:r>
    </w:p>
    <w:p w:rsidR="006A0FAF" w:rsidRDefault="00B5114E">
      <w:r>
        <w:t>• curl – for command-line testing</w:t>
      </w:r>
    </w:p>
    <w:p w:rsidR="006A0FAF" w:rsidRDefault="00B5114E">
      <w:r>
        <w:t xml:space="preserve">• </w:t>
      </w:r>
      <w:proofErr w:type="gramStart"/>
      <w:r>
        <w:t>ping</w:t>
      </w:r>
      <w:proofErr w:type="gramEnd"/>
      <w:r>
        <w:t xml:space="preserve"> – to validate connectivity between VMs</w:t>
      </w:r>
    </w:p>
    <w:p w:rsidR="006A0FAF" w:rsidRDefault="00B5114E">
      <w:pPr>
        <w:pStyle w:val="Heading1"/>
      </w:pPr>
      <w:r>
        <w:t>7. Conclusion</w:t>
      </w:r>
    </w:p>
    <w:p w:rsidR="006A0FAF" w:rsidRDefault="00B5114E">
      <w:r>
        <w:t>The RESTful API was deployed successfully and worked as expected. All tested endpoints behaved correctly. Communication between VMs on different ESXi hosts was successful.</w:t>
      </w:r>
    </w:p>
    <w:sectPr w:rsidR="006A0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FAF"/>
    <w:rsid w:val="00AA1D8D"/>
    <w:rsid w:val="00B47730"/>
    <w:rsid w:val="00B5114E"/>
    <w:rsid w:val="00CA2B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EC49C3-B53D-4963-B43D-B174CC8F6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 MOHAMED</cp:lastModifiedBy>
  <cp:revision>2</cp:revision>
  <dcterms:created xsi:type="dcterms:W3CDTF">2013-12-23T23:15:00Z</dcterms:created>
  <dcterms:modified xsi:type="dcterms:W3CDTF">2025-05-03T22:58:00Z</dcterms:modified>
  <cp:category/>
</cp:coreProperties>
</file>